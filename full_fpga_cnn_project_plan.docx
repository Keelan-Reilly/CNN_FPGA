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041F" w14:textId="77777777" w:rsidR="00B8711A" w:rsidRDefault="00000000">
      <w:pPr>
        <w:pStyle w:val="Title"/>
      </w:pPr>
      <w:r>
        <w:t>FPGA CNN Inference Project Plan (Virtual, Verilog + Verilator)</w:t>
      </w:r>
    </w:p>
    <w:p w14:paraId="4F28C4DF" w14:textId="77777777" w:rsidR="00B8711A" w:rsidRDefault="00000000">
      <w:r>
        <w:t>Core outcome: End-to-end implementation of a quantised CNN (MNIST digit recognition) inference pipeline in Verilog, fully simulated with Verilator, with Python used for training, quantisation verification, and simulated UART I/O. You will understand fixed-point math, HDL design, control flow (FSMs), memory organisation, and benchmarking, with a path to extensions like pipelining, parallelism, and alternative interfaces.</w:t>
      </w:r>
    </w:p>
    <w:p w14:paraId="6A156DE9" w14:textId="77777777" w:rsidR="00B8711A" w:rsidRDefault="00000000">
      <w:pPr>
        <w:pStyle w:val="Heading1"/>
      </w:pPr>
      <w:r>
        <w:t>Milestone Overview</w:t>
      </w:r>
    </w:p>
    <w:p w14:paraId="532667BF" w14:textId="77777777" w:rsidR="00B8711A" w:rsidRDefault="00000000">
      <w:r>
        <w:t>Week | Major Deliverable</w:t>
      </w:r>
      <w:r>
        <w:br/>
        <w:t>Week 1 | Environment set up, learning Verilog basics, train &amp; quantise CNN in Python, export weights</w:t>
      </w:r>
      <w:r>
        <w:br/>
        <w:t>Week 2 | Implement and test individual HDL modules: Conv, ReLU, Pool</w:t>
      </w:r>
      <w:r>
        <w:br/>
        <w:t>Week 3 | Implement Dense + Argmax; fixed-point pipeline verification; Python/Verilog comparison</w:t>
      </w:r>
      <w:r>
        <w:br/>
        <w:t>Week 4 | System integration FSM, end-to-end testbench, UART simulation</w:t>
      </w:r>
      <w:r>
        <w:br/>
        <w:t>Week 5 | Benchmarking (latency, throughput, accuracy), documentation draft</w:t>
      </w:r>
      <w:r>
        <w:br/>
        <w:t>Week 6 | Optional extensions: pipelining, parallel MACs, HLS comparison, alternative interfaces, synthesizable flow</w:t>
      </w:r>
    </w:p>
    <w:p w14:paraId="0366FE01" w14:textId="77777777" w:rsidR="00B8711A" w:rsidRDefault="00000000">
      <w:pPr>
        <w:pStyle w:val="Heading1"/>
      </w:pPr>
      <w:r>
        <w:t>1. Environment Setup</w:t>
      </w:r>
    </w:p>
    <w:p w14:paraId="3BCF0A59" w14:textId="77777777" w:rsidR="00C746ED" w:rsidRDefault="00000000" w:rsidP="00C746ED">
      <w:pPr>
        <w:pStyle w:val="p1"/>
      </w:pPr>
      <w:r>
        <w:t>Concepts taught: Toolchain usage, build automation, file organisation, simulation workflow.</w:t>
      </w:r>
      <w:r>
        <w:br/>
      </w:r>
      <w:r>
        <w:br/>
        <w:t>Goals:</w:t>
      </w:r>
      <w:r>
        <w:br/>
        <w:t>- Get all tools installed and working.</w:t>
      </w:r>
      <w:r>
        <w:br/>
        <w:t>- Establish reproducible folder structure.</w:t>
      </w:r>
      <w:r>
        <w:br/>
        <w:t>- Be able to run Verilog simulations and Python prototypes end-to-end.</w:t>
      </w:r>
      <w:r>
        <w:br/>
      </w:r>
      <w:r>
        <w:br/>
        <w:t>Tools to install:</w:t>
      </w:r>
      <w:r>
        <w:br/>
        <w:t>- Verilator</w:t>
      </w:r>
      <w:r>
        <w:br/>
        <w:t>- GTKWave</w:t>
      </w:r>
      <w:r>
        <w:br/>
        <w:t>- Python 3.11+ with torch/tensorflow, numpy, matplotlib, pyserial, bitstring</w:t>
      </w:r>
      <w:r>
        <w:br/>
        <w:t>- Optional: make, git, editor with Verilog support</w:t>
      </w:r>
      <w:r>
        <w:br/>
      </w:r>
      <w:r>
        <w:br/>
        <w:t>Directory structure example:</w:t>
      </w:r>
      <w:r>
        <w:br/>
      </w:r>
      <w:proofErr w:type="spellStart"/>
      <w:r w:rsidR="00C746ED">
        <w:t>fpga_cnn_project</w:t>
      </w:r>
      <w:proofErr w:type="spellEnd"/>
      <w:r w:rsidR="00C746ED">
        <w:t>/</w:t>
      </w:r>
    </w:p>
    <w:p w14:paraId="10CCD506" w14:textId="77777777" w:rsidR="00C746ED" w:rsidRDefault="00C746ED" w:rsidP="00C746ED">
      <w:pPr>
        <w:pStyle w:val="p1"/>
      </w:pPr>
      <w:r>
        <w:lastRenderedPageBreak/>
        <w:t>├── python/</w:t>
      </w:r>
      <w:r>
        <w:rPr>
          <w:rStyle w:val="apple-converted-space"/>
        </w:rPr>
        <w:t xml:space="preserve">                      </w:t>
      </w:r>
      <w:r>
        <w:t># Training / quantisation / host scripts</w:t>
      </w:r>
    </w:p>
    <w:p w14:paraId="1D14EEBF" w14:textId="77777777" w:rsidR="00C746ED" w:rsidRDefault="00C746ED" w:rsidP="00C746ED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>├── train.py</w:t>
      </w:r>
    </w:p>
    <w:p w14:paraId="4717C544" w14:textId="77777777" w:rsidR="00C746ED" w:rsidRDefault="00C746ED" w:rsidP="00C746ED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>├── quantise.py</w:t>
      </w:r>
    </w:p>
    <w:p w14:paraId="75F79E29" w14:textId="77777777" w:rsidR="00C746ED" w:rsidRDefault="00C746ED" w:rsidP="00C746ED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>├── verify_fixed_point.py</w:t>
      </w:r>
    </w:p>
    <w:p w14:paraId="377B90A4" w14:textId="77777777" w:rsidR="00C746ED" w:rsidRDefault="00C746ED" w:rsidP="00C746ED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>└── uart_sim.py</w:t>
      </w:r>
    </w:p>
    <w:p w14:paraId="1A68C643" w14:textId="77777777" w:rsidR="00C746ED" w:rsidRDefault="00C746ED" w:rsidP="00C746ED">
      <w:pPr>
        <w:pStyle w:val="p1"/>
      </w:pPr>
      <w:r>
        <w:t>├── data/</w:t>
      </w:r>
      <w:r>
        <w:rPr>
          <w:rStyle w:val="apple-converted-space"/>
        </w:rPr>
        <w:t xml:space="preserve">                        </w:t>
      </w:r>
      <w:r>
        <w:t># MNIST samples, exported images</w:t>
      </w:r>
    </w:p>
    <w:p w14:paraId="408AB448" w14:textId="77777777" w:rsidR="00C746ED" w:rsidRDefault="00C746ED" w:rsidP="00C746ED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>├── mnist_sample0.txt</w:t>
      </w:r>
    </w:p>
    <w:p w14:paraId="243313FC" w14:textId="77777777" w:rsidR="00C746ED" w:rsidRDefault="00C746ED" w:rsidP="00C746ED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>└── ...</w:t>
      </w:r>
    </w:p>
    <w:p w14:paraId="56927E9E" w14:textId="77777777" w:rsidR="00C746ED" w:rsidRDefault="00C746ED" w:rsidP="00C746ED">
      <w:pPr>
        <w:pStyle w:val="p1"/>
      </w:pPr>
      <w:r>
        <w:t xml:space="preserve">├── weights/ </w:t>
      </w:r>
      <w:r>
        <w:rPr>
          <w:rStyle w:val="apple-converted-space"/>
        </w:rPr>
        <w:t xml:space="preserve">                    </w:t>
      </w:r>
      <w:r>
        <w:t># Exported quantised weights &amp; biases</w:t>
      </w:r>
    </w:p>
    <w:p w14:paraId="4D104598" w14:textId="77777777" w:rsidR="00C746ED" w:rsidRDefault="00C746ED" w:rsidP="00C746ED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>├── conv1_weights.mem</w:t>
      </w:r>
    </w:p>
    <w:p w14:paraId="044ABC07" w14:textId="77777777" w:rsidR="00C746ED" w:rsidRDefault="00C746ED" w:rsidP="00C746ED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>├── conv1_biases.mem</w:t>
      </w:r>
    </w:p>
    <w:p w14:paraId="421C09EC" w14:textId="77777777" w:rsidR="00C746ED" w:rsidRDefault="00C746ED" w:rsidP="00C746ED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>├── fc1_weights.mem</w:t>
      </w:r>
    </w:p>
    <w:p w14:paraId="48B5711C" w14:textId="77777777" w:rsidR="00C746ED" w:rsidRDefault="00C746ED" w:rsidP="00C746ED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>└── fc1_biases.mem</w:t>
      </w:r>
    </w:p>
    <w:p w14:paraId="73C118DC" w14:textId="77777777" w:rsidR="00C746ED" w:rsidRDefault="00C746ED" w:rsidP="00C746ED">
      <w:pPr>
        <w:pStyle w:val="p1"/>
      </w:pPr>
      <w:r>
        <w:t xml:space="preserve">├── </w:t>
      </w:r>
      <w:proofErr w:type="spellStart"/>
      <w:r>
        <w:t>hdl</w:t>
      </w:r>
      <w:proofErr w:type="spellEnd"/>
      <w:r>
        <w:t>/</w:t>
      </w:r>
      <w:r>
        <w:rPr>
          <w:rStyle w:val="apple-converted-space"/>
        </w:rPr>
        <w:t xml:space="preserve">                        </w:t>
      </w:r>
      <w:r>
        <w:t># Verilog sources</w:t>
      </w:r>
    </w:p>
    <w:p w14:paraId="51E39A05" w14:textId="77777777" w:rsidR="00C746ED" w:rsidRDefault="00C746ED" w:rsidP="00C746ED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>├── conv2d.v</w:t>
      </w:r>
    </w:p>
    <w:p w14:paraId="23989373" w14:textId="77777777" w:rsidR="00C746ED" w:rsidRDefault="00C746ED" w:rsidP="00C746ED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</w:t>
      </w:r>
      <w:proofErr w:type="spellStart"/>
      <w:r>
        <w:t>relu.v</w:t>
      </w:r>
      <w:proofErr w:type="spellEnd"/>
    </w:p>
    <w:p w14:paraId="2F5D7041" w14:textId="77777777" w:rsidR="00C746ED" w:rsidRDefault="00C746ED" w:rsidP="00C746ED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</w:t>
      </w:r>
      <w:proofErr w:type="spellStart"/>
      <w:r>
        <w:t>maxpool.v</w:t>
      </w:r>
      <w:proofErr w:type="spellEnd"/>
    </w:p>
    <w:p w14:paraId="2EA84069" w14:textId="77777777" w:rsidR="00C746ED" w:rsidRDefault="00C746ED" w:rsidP="00C746ED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</w:t>
      </w:r>
      <w:proofErr w:type="spellStart"/>
      <w:r>
        <w:t>dense.v</w:t>
      </w:r>
      <w:proofErr w:type="spellEnd"/>
    </w:p>
    <w:p w14:paraId="07BBCAF9" w14:textId="77777777" w:rsidR="00C746ED" w:rsidRDefault="00C746ED" w:rsidP="00C746ED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</w:t>
      </w:r>
      <w:proofErr w:type="spellStart"/>
      <w:r>
        <w:t>argmax.v</w:t>
      </w:r>
      <w:proofErr w:type="spellEnd"/>
    </w:p>
    <w:p w14:paraId="4A66693B" w14:textId="77777777" w:rsidR="00C746ED" w:rsidRDefault="00C746ED" w:rsidP="00C746ED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</w:t>
      </w:r>
      <w:proofErr w:type="spellStart"/>
      <w:r>
        <w:t>uart.v</w:t>
      </w:r>
      <w:proofErr w:type="spellEnd"/>
    </w:p>
    <w:p w14:paraId="55DFCDCE" w14:textId="77777777" w:rsidR="00C746ED" w:rsidRDefault="00C746ED" w:rsidP="00C746ED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</w:t>
      </w:r>
      <w:proofErr w:type="spellStart"/>
      <w:r>
        <w:t>top_level.v</w:t>
      </w:r>
      <w:proofErr w:type="spellEnd"/>
    </w:p>
    <w:p w14:paraId="05E73BB8" w14:textId="77777777" w:rsidR="00C746ED" w:rsidRDefault="00C746ED" w:rsidP="00C746ED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└── </w:t>
      </w:r>
      <w:proofErr w:type="spellStart"/>
      <w:r>
        <w:t>fsm_controller.v</w:t>
      </w:r>
      <w:proofErr w:type="spellEnd"/>
    </w:p>
    <w:p w14:paraId="12EABA31" w14:textId="77777777" w:rsidR="00C746ED" w:rsidRDefault="00C746ED" w:rsidP="00C746ED">
      <w:pPr>
        <w:pStyle w:val="p1"/>
      </w:pPr>
      <w:r>
        <w:t xml:space="preserve">├── tb/ </w:t>
      </w:r>
      <w:r>
        <w:rPr>
          <w:rStyle w:val="apple-converted-space"/>
        </w:rPr>
        <w:t xml:space="preserve">                        </w:t>
      </w:r>
      <w:r>
        <w:t># Testbenches and simulation harnesses</w:t>
      </w:r>
    </w:p>
    <w:p w14:paraId="51F5B40E" w14:textId="77777777" w:rsidR="00C746ED" w:rsidRDefault="00C746ED" w:rsidP="00C746ED">
      <w:pPr>
        <w:pStyle w:val="p1"/>
      </w:pPr>
      <w:r>
        <w:lastRenderedPageBreak/>
        <w:t xml:space="preserve">│ </w:t>
      </w:r>
      <w:r>
        <w:rPr>
          <w:rStyle w:val="apple-converted-space"/>
        </w:rPr>
        <w:t xml:space="preserve">  </w:t>
      </w:r>
      <w:r>
        <w:t xml:space="preserve">├── tb_conv2d.cpp </w:t>
      </w:r>
      <w:r>
        <w:rPr>
          <w:rStyle w:val="apple-converted-space"/>
        </w:rPr>
        <w:t xml:space="preserve">          </w:t>
      </w:r>
      <w:r>
        <w:t xml:space="preserve"># </w:t>
      </w:r>
      <w:proofErr w:type="spellStart"/>
      <w:r>
        <w:t>Verilator</w:t>
      </w:r>
      <w:proofErr w:type="spellEnd"/>
      <w:r>
        <w:t xml:space="preserve"> C++ testbench wrapper</w:t>
      </w:r>
    </w:p>
    <w:p w14:paraId="5A095726" w14:textId="77777777" w:rsidR="00C746ED" w:rsidRDefault="00C746ED" w:rsidP="00C746ED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>├── tb_full_pipeline.cpp</w:t>
      </w:r>
    </w:p>
    <w:p w14:paraId="33613362" w14:textId="77777777" w:rsidR="00C746ED" w:rsidRDefault="00C746ED" w:rsidP="00C746ED">
      <w:pPr>
        <w:pStyle w:val="p1"/>
      </w:pPr>
      <w:r>
        <w:t xml:space="preserve">│ </w:t>
      </w:r>
      <w:r>
        <w:rPr>
          <w:rStyle w:val="apple-converted-space"/>
        </w:rPr>
        <w:t xml:space="preserve">  </w:t>
      </w:r>
      <w:r>
        <w:t>└── uart_tb.cpp</w:t>
      </w:r>
    </w:p>
    <w:p w14:paraId="32FD03A1" w14:textId="77777777" w:rsidR="00C746ED" w:rsidRDefault="00C746ED" w:rsidP="00C746ED">
      <w:pPr>
        <w:pStyle w:val="p1"/>
      </w:pPr>
      <w:r>
        <w:t>├── sim/</w:t>
      </w:r>
      <w:r>
        <w:rPr>
          <w:rStyle w:val="apple-converted-space"/>
        </w:rPr>
        <w:t xml:space="preserve">                        </w:t>
      </w:r>
      <w:r>
        <w:t># Simulation output, waveforms</w:t>
      </w:r>
    </w:p>
    <w:p w14:paraId="2F8106D7" w14:textId="77777777" w:rsidR="00C746ED" w:rsidRDefault="00C746ED" w:rsidP="00C746ED">
      <w:pPr>
        <w:pStyle w:val="p1"/>
      </w:pPr>
      <w:r>
        <w:t xml:space="preserve">├── docs/ </w:t>
      </w:r>
      <w:r>
        <w:rPr>
          <w:rStyle w:val="apple-converted-space"/>
        </w:rPr>
        <w:t xml:space="preserve">                      </w:t>
      </w:r>
      <w:r>
        <w:t># Architecture diagrams, report drafts</w:t>
      </w:r>
    </w:p>
    <w:p w14:paraId="03F0274C" w14:textId="77777777" w:rsidR="00C746ED" w:rsidRDefault="00C746ED" w:rsidP="00C746ED">
      <w:pPr>
        <w:pStyle w:val="p1"/>
      </w:pPr>
      <w:r>
        <w:t xml:space="preserve">└── </w:t>
      </w:r>
      <w:proofErr w:type="spellStart"/>
      <w:r>
        <w:t>Makefile</w:t>
      </w:r>
      <w:proofErr w:type="spellEnd"/>
      <w:r>
        <w:t xml:space="preserve"> </w:t>
      </w:r>
      <w:r>
        <w:rPr>
          <w:rStyle w:val="apple-converted-space"/>
        </w:rPr>
        <w:t xml:space="preserve">                  </w:t>
      </w:r>
      <w:r>
        <w:t># Build/sim helper</w:t>
      </w:r>
    </w:p>
    <w:p w14:paraId="212B2A42" w14:textId="2F204323" w:rsidR="00B8711A" w:rsidRDefault="00000000">
      <w:r>
        <w:br/>
      </w:r>
      <w:r>
        <w:br/>
        <w:t>Example Makefile snippet:</w:t>
      </w:r>
      <w:r>
        <w:br/>
        <w:t>VERILATOR = verilator</w:t>
      </w:r>
      <w:r>
        <w:br/>
        <w:t>TOP = top_level</w:t>
      </w:r>
      <w:r>
        <w:br/>
        <w:t>BUILD_DIR = obj_dir</w:t>
      </w:r>
      <w:r>
        <w:br/>
      </w:r>
      <w:r>
        <w:br/>
        <w:t>all: sim</w:t>
      </w:r>
      <w:r>
        <w:br/>
      </w:r>
      <w:r>
        <w:br/>
        <w:t>sim:</w:t>
      </w:r>
      <w:r>
        <w:br/>
      </w:r>
      <w:r>
        <w:tab/>
        <w:t>$(VERILATOR) --cc hdl/$(TOP).v --exe tb/tb_full_pipeline.cpp \</w:t>
      </w:r>
      <w:r>
        <w:br/>
      </w:r>
      <w:r>
        <w:tab/>
        <w:t xml:space="preserve">  -Wall -Wno-fatal --trace</w:t>
      </w:r>
      <w:r>
        <w:br/>
      </w:r>
      <w:r>
        <w:tab/>
        <w:t>make -C $(BUILD_DIR) -j --quiet</w:t>
      </w:r>
      <w:r>
        <w:br/>
      </w:r>
      <w:r>
        <w:tab/>
        <w:t>$(BUILD_DIR)/V$(TOP) +vcd</w:t>
      </w:r>
      <w:r>
        <w:br/>
      </w:r>
      <w:r>
        <w:br/>
        <w:t>clean:</w:t>
      </w:r>
      <w:r>
        <w:br/>
      </w:r>
      <w:r>
        <w:tab/>
        <w:t>rm -rf $(BUILD_DIR) sim/*.vcd</w:t>
      </w:r>
      <w:r>
        <w:br/>
      </w:r>
      <w:r>
        <w:br/>
        <w:t>CLI examples:</w:t>
      </w:r>
      <w:r>
        <w:br/>
        <w:t>- Build &amp; run full pipeline: make sim</w:t>
      </w:r>
      <w:r>
        <w:br/>
        <w:t>- View waveform: gtkwave sim/output.vcd</w:t>
      </w:r>
    </w:p>
    <w:p w14:paraId="1000DACE" w14:textId="77777777" w:rsidR="00B8711A" w:rsidRDefault="00000000">
      <w:pPr>
        <w:pStyle w:val="Heading1"/>
      </w:pPr>
      <w:r>
        <w:t>2. Learning Path (Parallel Track)</w:t>
      </w:r>
    </w:p>
    <w:p w14:paraId="0BD6C67D" w14:textId="77777777" w:rsidR="00B8711A" w:rsidRDefault="00000000">
      <w:r>
        <w:t>Concepts taught: Incremental mastery of Verilog, fixed-point, FSMs, and CNN components.</w:t>
      </w:r>
      <w:r>
        <w:br/>
      </w:r>
      <w:r>
        <w:br/>
        <w:t>Week 0–1: Verilog Fundamentals</w:t>
      </w:r>
      <w:r>
        <w:br/>
        <w:t>- Learn: modules, always blocks, assign, blocking vs non-blocking assignments, parameters, wires/registers, basic testbench.</w:t>
      </w:r>
      <w:r>
        <w:br/>
        <w:t>- Exercises: HDLBits exercises in this order:</w:t>
      </w:r>
      <w:r>
        <w:br/>
        <w:t xml:space="preserve">  1. Combinational logic (e.g., basic gates, multiplexers)</w:t>
      </w:r>
      <w:r>
        <w:br/>
        <w:t xml:space="preserve">  2. Sequential logic (flip-flops, counters)</w:t>
      </w:r>
      <w:r>
        <w:br/>
      </w:r>
      <w:r>
        <w:lastRenderedPageBreak/>
        <w:t xml:space="preserve">  3. Simple ALU</w:t>
      </w:r>
      <w:r>
        <w:br/>
        <w:t xml:space="preserve">  4. FSM implementation (traffic light, sequence detector)</w:t>
      </w:r>
      <w:r>
        <w:br/>
        <w:t>- Resources: HDLBits, Verilog by Example, ZipCPU’s Verilator guide.</w:t>
      </w:r>
      <w:r>
        <w:br/>
      </w:r>
      <w:r>
        <w:br/>
        <w:t>Week 1–2: Fixed-Point Arithmetic &amp; CNN Basics</w:t>
      </w:r>
      <w:r>
        <w:br/>
        <w:t>- Learn: fixed-point representation (e.g., Q1.7, Q2.6), scaling, overflow handling, rounding/truncation.</w:t>
      </w:r>
      <w:r>
        <w:br/>
        <w:t>- Practice: implement fixed-point multiply and addition in Verilog and Python to compare.</w:t>
      </w:r>
      <w:r>
        <w:br/>
        <w:t>- Learn CNN inference primitives: convolution, ReLU, pooling, fully connected, argmax.</w:t>
      </w:r>
      <w:r>
        <w:br/>
        <w:t>- Resources: one-layer CNN forward-pass tutorials.</w:t>
      </w:r>
      <w:r>
        <w:br/>
      </w:r>
      <w:r>
        <w:br/>
        <w:t>Week 2–3: Control Flow and Memory</w:t>
      </w:r>
      <w:r>
        <w:br/>
        <w:t>- Learn FSM design for sequencing operations.</w:t>
      </w:r>
      <w:r>
        <w:br/>
        <w:t>- Learn memory organisation: modelling BRAM, double buffering, line buffering.</w:t>
      </w:r>
      <w:r>
        <w:br/>
        <w:t>- Resources: Verilator examples, memory tutorial.</w:t>
      </w:r>
      <w:r>
        <w:br/>
      </w:r>
      <w:r>
        <w:br/>
        <w:t>Week 3–4: UART &amp; Host Interface</w:t>
      </w:r>
      <w:r>
        <w:br/>
        <w:t>- Learn UART frame structure, baud rate generation, and handshake.</w:t>
      </w:r>
      <w:r>
        <w:br/>
        <w:t>- Implement basic transmitter/receiver in Verilog and simulate Python-side sender/receiver.</w:t>
      </w:r>
      <w:r>
        <w:br/>
        <w:t>- Resources: UART protocol docs, PySerial tutorials.</w:t>
      </w:r>
    </w:p>
    <w:p w14:paraId="49895EFC" w14:textId="77777777" w:rsidR="00B8711A" w:rsidRDefault="00000000">
      <w:pPr>
        <w:pStyle w:val="Heading1"/>
      </w:pPr>
      <w:r>
        <w:t>3. Model Training &amp; Quantisation</w:t>
      </w:r>
    </w:p>
    <w:p w14:paraId="360DBE84" w14:textId="77777777" w:rsidR="00B8711A" w:rsidRDefault="00000000">
      <w:r>
        <w:t>Concepts taught: CNN training, quantisation theory, fixed-point emulation, data formatting for hardware.</w:t>
      </w:r>
      <w:r>
        <w:br/>
      </w:r>
      <w:r>
        <w:br/>
        <w:t>3.1 Train CNN (Python)</w:t>
      </w:r>
      <w:r>
        <w:br/>
        <w:t>Minimal architecture example (PyTorch):</w:t>
      </w:r>
      <w:r>
        <w:br/>
        <w:t>import torch</w:t>
      </w:r>
      <w:r>
        <w:br/>
        <w:t>import torch.nn as nn</w:t>
      </w:r>
      <w:r>
        <w:br/>
        <w:t>import torch.nn.functional as F</w:t>
      </w:r>
      <w:r>
        <w:br/>
        <w:t>from torchvision import datasets, transforms</w:t>
      </w:r>
      <w:r>
        <w:br/>
      </w:r>
      <w:r>
        <w:br/>
        <w:t>class SmallCNN(nn.Module):</w:t>
      </w:r>
      <w:r>
        <w:br/>
        <w:t xml:space="preserve">    def __init__(self):</w:t>
      </w:r>
      <w:r>
        <w:br/>
        <w:t xml:space="preserve">        super().__init__()</w:t>
      </w:r>
      <w:r>
        <w:br/>
        <w:t xml:space="preserve">        self.conv1 = nn.Conv2d(1, 8, kernel_size=3, stride=1, padding=1)</w:t>
      </w:r>
      <w:r>
        <w:br/>
        <w:t xml:space="preserve">        self.pool = nn.MaxPool2d(2)</w:t>
      </w:r>
      <w:r>
        <w:br/>
        <w:t xml:space="preserve">        self.fc1 = nn.Linear(8 * 14 * 14, 10)</w:t>
      </w:r>
      <w:r>
        <w:br/>
      </w:r>
      <w:r>
        <w:br/>
        <w:t xml:space="preserve">    def forward(self, x):</w:t>
      </w:r>
      <w:r>
        <w:br/>
        <w:t xml:space="preserve">        x = F.relu(self.conv1(x))</w:t>
      </w:r>
      <w:r>
        <w:br/>
      </w:r>
      <w:r>
        <w:lastRenderedPageBreak/>
        <w:t xml:space="preserve">        x = self.pool(x)</w:t>
      </w:r>
      <w:r>
        <w:br/>
        <w:t xml:space="preserve">        x = x.view(x.size(0), -1)</w:t>
      </w:r>
      <w:r>
        <w:br/>
        <w:t xml:space="preserve">        x = self.fc1(x)</w:t>
      </w:r>
      <w:r>
        <w:br/>
        <w:t xml:space="preserve">        return x</w:t>
      </w:r>
      <w:r>
        <w:br/>
      </w:r>
      <w:r>
        <w:br/>
        <w:t>- Train to &gt;90% on MNIST.</w:t>
      </w:r>
      <w:r>
        <w:br/>
        <w:t>- Save model weights.</w:t>
      </w:r>
      <w:r>
        <w:br/>
      </w:r>
      <w:r>
        <w:br/>
        <w:t>3.2 Quantisation to Fixed-Point</w:t>
      </w:r>
      <w:r>
        <w:br/>
        <w:t>- Choose representation (e.g., signed Q2.5 for activations, Q1.7 for weights).</w:t>
      </w:r>
      <w:r>
        <w:br/>
        <w:t>- Simulate quantised forward pass in Python:</w:t>
      </w:r>
      <w:r>
        <w:br/>
        <w:t xml:space="preserve">  def to_fixed(x, frac_bits):</w:t>
      </w:r>
      <w:r>
        <w:br/>
        <w:t xml:space="preserve">      return int(round(x * (1 &lt;&lt; frac_bits)))</w:t>
      </w:r>
      <w:r>
        <w:br/>
      </w:r>
      <w:r>
        <w:br/>
        <w:t xml:space="preserve">  def from_fixed(x, frac_bits):</w:t>
      </w:r>
      <w:r>
        <w:br/>
        <w:t xml:space="preserve">      return x / (1 &lt;&lt; frac_bits)</w:t>
      </w:r>
      <w:r>
        <w:br/>
      </w:r>
      <w:r>
        <w:br/>
        <w:t>- Evaluate accuracy drop after quantisation.</w:t>
      </w:r>
      <w:r>
        <w:br/>
      </w:r>
      <w:r>
        <w:br/>
        <w:t>3.3 Exporting Weights/Biases</w:t>
      </w:r>
      <w:r>
        <w:br/>
        <w:t>- Flatten convolution weights to match Verilog access patterns.</w:t>
      </w:r>
      <w:r>
        <w:br/>
        <w:t>- Dense weights: flatten matrix row-major.</w:t>
      </w:r>
      <w:r>
        <w:br/>
        <w:t>- Save biases as vector.</w:t>
      </w:r>
      <w:r>
        <w:br/>
        <w:t>- Format example: hex or decimal in .mem file.</w:t>
      </w:r>
      <w:r>
        <w:br/>
      </w:r>
      <w:r>
        <w:br/>
        <w:t>3.4 Verification Script</w:t>
      </w:r>
      <w:r>
        <w:br/>
        <w:t>- Python script loads .mem weights and input, runs quantised inference, prints prediction.</w:t>
      </w:r>
      <w:r>
        <w:br/>
        <w:t>- Save reference output for HDL comparison.</w:t>
      </w:r>
    </w:p>
    <w:p w14:paraId="4852A70B" w14:textId="77777777" w:rsidR="00B8711A" w:rsidRDefault="00000000">
      <w:pPr>
        <w:pStyle w:val="Heading1"/>
      </w:pPr>
      <w:r>
        <w:t>4. HDL Design &amp; Simulation</w:t>
      </w:r>
    </w:p>
    <w:p w14:paraId="25DF29B7" w14:textId="77777777" w:rsidR="00B8711A" w:rsidRDefault="00000000">
      <w:r>
        <w:t>Concepts taught: Module decomposition, fixed-point hardware implementation, parameterisation, testbenches, BRAM, FSM control.</w:t>
      </w:r>
      <w:r>
        <w:br/>
      </w:r>
      <w:r>
        <w:br/>
        <w:t>4.1 Convolution Module (conv2d.v)</w:t>
      </w:r>
      <w:r>
        <w:br/>
        <w:t>Architecture:</w:t>
      </w:r>
      <w:r>
        <w:br/>
        <w:t>- Sliding window over input feature map.</w:t>
      </w:r>
      <w:r>
        <w:br/>
        <w:t>- Multiply-accumulate (MAC) with fixed kernel.</w:t>
      </w:r>
      <w:r>
        <w:br/>
        <w:t>- Support stride=1, optional padding.</w:t>
      </w:r>
      <w:r>
        <w:br/>
      </w:r>
      <w:r>
        <w:br/>
        <w:t>Fixed-point Strategy:</w:t>
      </w:r>
      <w:r>
        <w:br/>
        <w:t>- Inputs and weights in fixed-point.</w:t>
      </w:r>
      <w:r>
        <w:br/>
        <w:t>- Multiply produces extended width; accumulate carefully and shift back.</w:t>
      </w:r>
      <w:r>
        <w:br/>
      </w:r>
      <w:r>
        <w:lastRenderedPageBreak/>
        <w:br/>
        <w:t>BRAM/storage:</w:t>
      </w:r>
      <w:r>
        <w:br/>
        <w:t>- Store weights in BRAM; input streamed or line-buffered.</w:t>
      </w:r>
      <w:r>
        <w:br/>
      </w:r>
      <w:r>
        <w:br/>
        <w:t>Clocking/FSM:</w:t>
      </w:r>
      <w:r>
        <w:br/>
        <w:t>- States: IDLE -&gt; LOAD_WINDOW -&gt; MAC -&gt; WRITE_OUTPUT.</w:t>
      </w:r>
      <w:r>
        <w:br/>
        <w:t>- Control signals: start, done, valid, weight_addr.</w:t>
      </w:r>
      <w:r>
        <w:br/>
      </w:r>
      <w:r>
        <w:br/>
        <w:t>Implementation tips:</w:t>
      </w:r>
      <w:r>
        <w:br/>
        <w:t>- Parameterise kernel size, channels.</w:t>
      </w:r>
      <w:r>
        <w:br/>
        <w:t>- Use generate blocks for unrolling.</w:t>
      </w:r>
      <w:r>
        <w:br/>
      </w:r>
      <w:r>
        <w:br/>
        <w:t>Testbench:</w:t>
      </w:r>
      <w:r>
        <w:br/>
        <w:t>- Feed known input and weights; compare output with Python reference.</w:t>
      </w:r>
      <w:r>
        <w:br/>
      </w:r>
      <w:r>
        <w:br/>
        <w:t>4.2 ReLU Module (relu.v)</w:t>
      </w:r>
      <w:r>
        <w:br/>
        <w:t>- Comparator: if negative output zero.</w:t>
      </w:r>
      <w:r>
        <w:br/>
        <w:t>- Testbench: negative, zero, positive.</w:t>
      </w:r>
      <w:r>
        <w:br/>
      </w:r>
      <w:r>
        <w:br/>
        <w:t>4.3 MaxPool Module (maxpool.v)</w:t>
      </w:r>
      <w:r>
        <w:br/>
        <w:t>- 2x2 pooling: four comparators.</w:t>
      </w:r>
      <w:r>
        <w:br/>
        <w:t>- FSM for window load and output.</w:t>
      </w:r>
      <w:r>
        <w:br/>
      </w:r>
      <w:r>
        <w:br/>
        <w:t>4.4 Dense Layer (dense.v)</w:t>
      </w:r>
      <w:r>
        <w:br/>
        <w:t>- Matrix-vector multiply; add biases.</w:t>
      </w:r>
      <w:r>
        <w:br/>
        <w:t>- Fixed-point scaling.</w:t>
      </w:r>
      <w:r>
        <w:br/>
        <w:t>- Weights in BRAM.</w:t>
      </w:r>
      <w:r>
        <w:br/>
      </w:r>
      <w:r>
        <w:br/>
        <w:t>4.5 Argmax Module (argmax.v)</w:t>
      </w:r>
      <w:r>
        <w:br/>
        <w:t>- Reduction tree of comparators to get highest logit.</w:t>
      </w:r>
      <w:r>
        <w:br/>
        <w:t>- Output predicted class.</w:t>
      </w:r>
    </w:p>
    <w:p w14:paraId="7D50075A" w14:textId="77777777" w:rsidR="00B8711A" w:rsidRDefault="00000000">
      <w:pPr>
        <w:pStyle w:val="Heading1"/>
      </w:pPr>
      <w:r>
        <w:t>5. System Integration</w:t>
      </w:r>
    </w:p>
    <w:p w14:paraId="0236F88B" w14:textId="77777777" w:rsidR="00B8711A" w:rsidRDefault="00000000">
      <w:r>
        <w:t>Concepts taught: Hierarchical design, control FSM, buffering, sequencing, end-to-end flow.</w:t>
      </w:r>
      <w:r>
        <w:br/>
      </w:r>
      <w:r>
        <w:br/>
        <w:t>Top-Level FSM (fsm_controller.v):</w:t>
      </w:r>
      <w:r>
        <w:br/>
        <w:t>Sequence: LOAD_IMAGE -&gt; CONV -&gt; RELU -&gt; POOL -&gt; DENSE -&gt; ARGMAX -&gt; SEND_RESULT.</w:t>
      </w:r>
      <w:r>
        <w:br/>
      </w:r>
      <w:r>
        <w:br/>
        <w:t>Buffering:</w:t>
      </w:r>
      <w:r>
        <w:br/>
        <w:t>- Intermediate outputs stored in BRAM or passed if pipelined.</w:t>
      </w:r>
      <w:r>
        <w:br/>
      </w:r>
      <w:r>
        <w:br/>
        <w:t>Clock gating / control:</w:t>
      </w:r>
      <w:r>
        <w:br/>
      </w:r>
      <w:r>
        <w:lastRenderedPageBreak/>
        <w:t>- Enable signals per module, optional advanced clock enables.</w:t>
      </w:r>
      <w:r>
        <w:br/>
      </w:r>
      <w:r>
        <w:br/>
        <w:t>Full Pipeline Testbench:</w:t>
      </w:r>
      <w:r>
        <w:br/>
        <w:t>- Load .mem input, run inference, capture output class, compare to Python.</w:t>
      </w:r>
      <w:r>
        <w:br/>
        <w:t>- Measure cycle count from start to finish.</w:t>
      </w:r>
    </w:p>
    <w:p w14:paraId="11E98EBE" w14:textId="77777777" w:rsidR="00B8711A" w:rsidRDefault="00000000">
      <w:pPr>
        <w:pStyle w:val="Heading1"/>
      </w:pPr>
      <w:r>
        <w:t>6. UART Simulation</w:t>
      </w:r>
    </w:p>
    <w:p w14:paraId="4815C2E0" w14:textId="77777777" w:rsidR="00B8711A" w:rsidRDefault="00000000">
      <w:r>
        <w:t>Concepts taught: Serial protocol modelling, interfacing host ↔ FPGA, latency emulation.</w:t>
      </w:r>
      <w:r>
        <w:br/>
      </w:r>
      <w:r>
        <w:br/>
        <w:t>UART Overview:</w:t>
      </w:r>
      <w:r>
        <w:br/>
        <w:t>- Frame: start bit, data bits, optional parity, stop bits.</w:t>
      </w:r>
      <w:r>
        <w:br/>
        <w:t>- Baud rate defines bit duration.</w:t>
      </w:r>
      <w:r>
        <w:br/>
      </w:r>
      <w:r>
        <w:br/>
        <w:t>Verilog UART Modules:</w:t>
      </w:r>
      <w:r>
        <w:br/>
        <w:t>- RX: sample serial line, reconstruct bytes.</w:t>
      </w:r>
      <w:r>
        <w:br/>
        <w:t>- TX: serialize byte with framing.</w:t>
      </w:r>
      <w:r>
        <w:br/>
      </w:r>
      <w:r>
        <w:br/>
        <w:t>Python Host Example:</w:t>
      </w:r>
      <w:r>
        <w:br/>
        <w:t>import serial</w:t>
      </w:r>
      <w:r>
        <w:br/>
        <w:t>ser = serial.Serial('/dev/ttyUSB0', baudrate=115200, timeout=1)</w:t>
      </w:r>
      <w:r>
        <w:br/>
        <w:t>with open('data/image.mem') as f:</w:t>
      </w:r>
      <w:r>
        <w:br/>
        <w:t xml:space="preserve">    pixels = f.read().splitlines()</w:t>
      </w:r>
      <w:r>
        <w:br/>
        <w:t>for px in pixels:</w:t>
      </w:r>
      <w:r>
        <w:br/>
        <w:t xml:space="preserve">    byte = int(px)</w:t>
      </w:r>
      <w:r>
        <w:br/>
        <w:t xml:space="preserve">    ser.write(bytes([byte]))</w:t>
      </w:r>
      <w:r>
        <w:br/>
        <w:t>result = ser.read(1)</w:t>
      </w:r>
      <w:r>
        <w:br/>
        <w:t>print('Predicted digit:', result[0])</w:t>
      </w:r>
      <w:r>
        <w:br/>
      </w:r>
      <w:r>
        <w:br/>
        <w:t>Latency &amp; Handshake:</w:t>
      </w:r>
      <w:r>
        <w:br/>
        <w:t>- Implement ACK/NACK or ready/valid.</w:t>
      </w:r>
      <w:r>
        <w:br/>
        <w:t>- Simulate transmission delays with cycle timers.</w:t>
      </w:r>
    </w:p>
    <w:p w14:paraId="05E1F088" w14:textId="77777777" w:rsidR="00B8711A" w:rsidRDefault="00000000">
      <w:pPr>
        <w:pStyle w:val="Heading1"/>
      </w:pPr>
      <w:r>
        <w:t>7. Benchmarking &amp; Analysis</w:t>
      </w:r>
    </w:p>
    <w:p w14:paraId="47D54D20" w14:textId="77777777" w:rsidR="00B8711A" w:rsidRDefault="00000000">
      <w:r>
        <w:t>Concepts taught: Performance measurement, accuracy validation, resource estimation, trade-off analysis.</w:t>
      </w:r>
      <w:r>
        <w:br/>
      </w:r>
      <w:r>
        <w:br/>
        <w:t>Latency:</w:t>
      </w:r>
      <w:r>
        <w:br/>
        <w:t>- Use cycle counter in testbench; convert to time given clock frequency.</w:t>
      </w:r>
      <w:r>
        <w:br/>
      </w:r>
      <w:r>
        <w:br/>
        <w:t>Throughput:</w:t>
      </w:r>
      <w:r>
        <w:br/>
        <w:t>- For pipelined version, measure initiation interval.</w:t>
      </w:r>
      <w:r>
        <w:br/>
      </w:r>
      <w:r>
        <w:lastRenderedPageBreak/>
        <w:br/>
        <w:t>Resource Estimation:</w:t>
      </w:r>
      <w:r>
        <w:br/>
        <w:t>- Manually count MACs, adders, memory usage; optionally run synthesis with Yosys.</w:t>
      </w:r>
      <w:r>
        <w:br/>
      </w:r>
      <w:r>
        <w:br/>
        <w:t>Accuracy Comparison:</w:t>
      </w:r>
      <w:r>
        <w:br/>
        <w:t>- Run N images through both Python and Verilog; compare predictions.</w:t>
      </w:r>
      <w:r>
        <w:br/>
      </w:r>
      <w:r>
        <w:br/>
        <w:t>Trade-offs:</w:t>
      </w:r>
      <w:r>
        <w:br/>
        <w:t>- Bit-width vs accuracy vs area vs latency.</w:t>
      </w:r>
    </w:p>
    <w:p w14:paraId="5CFC958C" w14:textId="77777777" w:rsidR="00B8711A" w:rsidRDefault="00000000">
      <w:pPr>
        <w:pStyle w:val="Heading1"/>
      </w:pPr>
      <w:r>
        <w:t>8. Documentation</w:t>
      </w:r>
    </w:p>
    <w:p w14:paraId="6101FC4A" w14:textId="77777777" w:rsidR="00B8711A" w:rsidRDefault="00000000">
      <w:r>
        <w:t>Include:</w:t>
      </w:r>
      <w:r>
        <w:br/>
        <w:t>- Title &amp; Objective</w:t>
      </w:r>
      <w:r>
        <w:br/>
        <w:t>- System block diagram</w:t>
      </w:r>
      <w:r>
        <w:br/>
        <w:t>- Module breakdown</w:t>
      </w:r>
      <w:r>
        <w:br/>
        <w:t>- Training &amp; quantisation explanation</w:t>
      </w:r>
      <w:r>
        <w:br/>
        <w:t>- Test strategy</w:t>
      </w:r>
      <w:r>
        <w:br/>
        <w:t>- Benchmark results</w:t>
      </w:r>
      <w:r>
        <w:br/>
        <w:t>- Design decisions</w:t>
      </w:r>
      <w:r>
        <w:br/>
        <w:t>- Bottlenecks &amp; limitations</w:t>
      </w:r>
      <w:r>
        <w:br/>
        <w:t>- Extensions attempted</w:t>
      </w:r>
      <w:r>
        <w:br/>
        <w:t>- Future work</w:t>
      </w:r>
      <w:r>
        <w:br/>
      </w:r>
    </w:p>
    <w:p w14:paraId="24389A52" w14:textId="77777777" w:rsidR="00B8711A" w:rsidRDefault="00000000">
      <w:pPr>
        <w:pStyle w:val="Heading1"/>
      </w:pPr>
      <w:r>
        <w:t>9. Optional Extensions (Advanced)</w:t>
      </w:r>
    </w:p>
    <w:p w14:paraId="2A8503CC" w14:textId="77777777" w:rsidR="00B8711A" w:rsidRDefault="00000000">
      <w:r>
        <w:t>9.1 Pipelining:</w:t>
      </w:r>
      <w:r>
        <w:br/>
        <w:t>- Split conv into stages, insert registers, measure initiation interval.</w:t>
      </w:r>
      <w:r>
        <w:br/>
      </w:r>
      <w:r>
        <w:br/>
        <w:t>9.2 Parallel MAC Units:</w:t>
      </w:r>
      <w:r>
        <w:br/>
        <w:t>- Unroll loops for multiple output channels.</w:t>
      </w:r>
      <w:r>
        <w:br/>
      </w:r>
      <w:r>
        <w:br/>
        <w:t>9.3 Vivado HLS Comparison:</w:t>
      </w:r>
      <w:r>
        <w:br/>
        <w:t>- Implement conv/dense in C/C++ for HLS, compare against RTL.</w:t>
      </w:r>
      <w:r>
        <w:br/>
      </w:r>
      <w:r>
        <w:br/>
        <w:t>9.4 Alternative Interfaces:</w:t>
      </w:r>
      <w:r>
        <w:br/>
        <w:t>- Replace UART with SPI or Ethernet-like stub.</w:t>
      </w:r>
      <w:r>
        <w:br/>
      </w:r>
      <w:r>
        <w:br/>
        <w:t>9.5 Larger Models:</w:t>
      </w:r>
      <w:r>
        <w:br/>
        <w:t>- CIFAR-10 (3-channel, deeper networks). Adjust memory and compute accordingly.</w:t>
      </w:r>
      <w:r>
        <w:br/>
      </w:r>
      <w:r>
        <w:br/>
      </w:r>
      <w:r>
        <w:lastRenderedPageBreak/>
        <w:t>9.6 Synthesizable Flow:</w:t>
      </w:r>
      <w:r>
        <w:br/>
        <w:t>- Run through Yosys for rough area estimates; prepare for FPGA toolchain reports.</w:t>
      </w:r>
    </w:p>
    <w:p w14:paraId="4BEF71F0" w14:textId="77777777" w:rsidR="00B8711A" w:rsidRDefault="00000000">
      <w:pPr>
        <w:pStyle w:val="Heading1"/>
      </w:pPr>
      <w:r>
        <w:t>Diagrams &amp; Pseudocode Examples</w:t>
      </w:r>
    </w:p>
    <w:p w14:paraId="3BF2F34F" w14:textId="77777777" w:rsidR="00B8711A" w:rsidRDefault="00000000">
      <w:r>
        <w:t>Convolution Sliding Window Example:</w:t>
      </w:r>
      <w:r>
        <w:br/>
        <w:t>Input image:</w:t>
      </w:r>
      <w:r>
        <w:br/>
        <w:t>[ a b c d ]</w:t>
      </w:r>
      <w:r>
        <w:br/>
        <w:t>[ e f g h ]</w:t>
      </w:r>
      <w:r>
        <w:br/>
        <w:t>[ i j k l ]</w:t>
      </w:r>
      <w:r>
        <w:br/>
        <w:t>[ m n o p ]</w:t>
      </w:r>
      <w:r>
        <w:br/>
      </w:r>
      <w:r>
        <w:br/>
        <w:t>Kernel 3x3 over top-left:</w:t>
      </w:r>
      <w:r>
        <w:br/>
        <w:t>Window1:</w:t>
      </w:r>
      <w:r>
        <w:br/>
        <w:t>a b c</w:t>
      </w:r>
      <w:r>
        <w:br/>
        <w:t>e f g</w:t>
      </w:r>
      <w:r>
        <w:br/>
        <w:t>i j k</w:t>
      </w:r>
      <w:r>
        <w:br/>
      </w:r>
      <w:r>
        <w:br/>
        <w:t>Compute: sum = Σ (window_element * corresponding_weight)</w:t>
      </w:r>
      <w:r>
        <w:br/>
      </w:r>
      <w:r>
        <w:br/>
        <w:t>FSM State Flow:</w:t>
      </w:r>
      <w:r>
        <w:br/>
        <w:t>IDLE -&gt; LOAD_IMAGE -&gt; CONV -&gt; RELU -&gt; POOL -&gt; DENSE -&gt; ARGMAX -&gt; SEND_RESULT -&gt; IDLE</w:t>
      </w:r>
    </w:p>
    <w:p w14:paraId="726CDF7C" w14:textId="77777777" w:rsidR="00B8711A" w:rsidRDefault="00000000">
      <w:pPr>
        <w:pStyle w:val="Heading1"/>
      </w:pPr>
      <w:r>
        <w:t>Suggested Resources</w:t>
      </w:r>
    </w:p>
    <w:p w14:paraId="55C68451" w14:textId="77777777" w:rsidR="00B8711A" w:rsidRDefault="00000000">
      <w:r>
        <w:t>- HDLBits (verilog practice)</w:t>
      </w:r>
      <w:r>
        <w:br/>
        <w:t>- ZipCPU Verilator tutorials</w:t>
      </w:r>
      <w:r>
        <w:br/>
        <w:t>- Fixed-point arithmetic articles for FPGA</w:t>
      </w:r>
      <w:r>
        <w:br/>
        <w:t>- MNIST CNN forward-pass tutorials</w:t>
      </w:r>
      <w:r>
        <w:br/>
        <w:t>- UART protocol documentation</w:t>
      </w:r>
      <w:r>
        <w:br/>
        <w:t>- PyTorch quantisation guides</w:t>
      </w:r>
      <w:r>
        <w:br/>
        <w:t>- Verilator official examples</w:t>
      </w:r>
      <w:r>
        <w:br/>
      </w:r>
    </w:p>
    <w:p w14:paraId="3BCF0366" w14:textId="77777777" w:rsidR="00B8711A" w:rsidRDefault="00000000">
      <w:pPr>
        <w:pStyle w:val="Heading1"/>
      </w:pPr>
      <w:r>
        <w:t>Deliverable Checklist</w:t>
      </w:r>
    </w:p>
    <w:p w14:paraId="56E4E2FF" w14:textId="338B5B4D" w:rsidR="00B8711A" w:rsidRDefault="00000000">
      <w:r>
        <w:t>- [ ] Environment installed and verified</w:t>
      </w:r>
      <w:r>
        <w:br/>
        <w:t>- [ ] CNN trained; baseline float model accuracy measured</w:t>
      </w:r>
      <w:r>
        <w:br/>
        <w:t>- [ ] Quantised model simulated in Python; accuracy recorded</w:t>
      </w:r>
      <w:r>
        <w:br/>
        <w:t>- [ ] Weights/images exported in .mem format</w:t>
      </w:r>
      <w:r>
        <w:br/>
        <w:t>- [ ] Verilog modules written for all layers</w:t>
      </w:r>
      <w:r>
        <w:br/>
        <w:t>- [ ] Individual testbenches with Python comparison</w:t>
      </w:r>
      <w:r>
        <w:br/>
      </w:r>
      <w:r>
        <w:lastRenderedPageBreak/>
        <w:t>- [ ] FSM controller implemented</w:t>
      </w:r>
      <w:r>
        <w:br/>
        <w:t>- [ ] Simulated UART interface</w:t>
      </w:r>
      <w:r>
        <w:br/>
        <w:t>- [ ] End-to-end simulation working</w:t>
      </w:r>
      <w:r>
        <w:br/>
        <w:t>- [ ] Benchmark metrics collected</w:t>
      </w:r>
      <w:r>
        <w:br/>
        <w:t>- [ ] Report drafted</w:t>
      </w:r>
      <w:r>
        <w:br/>
        <w:t>- [ ] Optional extensions attempted</w:t>
      </w:r>
      <w:r>
        <w:br/>
      </w:r>
    </w:p>
    <w:sectPr w:rsidR="00B871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9547637">
    <w:abstractNumId w:val="8"/>
  </w:num>
  <w:num w:numId="2" w16cid:durableId="480729950">
    <w:abstractNumId w:val="6"/>
  </w:num>
  <w:num w:numId="3" w16cid:durableId="1627660617">
    <w:abstractNumId w:val="5"/>
  </w:num>
  <w:num w:numId="4" w16cid:durableId="34160637">
    <w:abstractNumId w:val="4"/>
  </w:num>
  <w:num w:numId="5" w16cid:durableId="1027559869">
    <w:abstractNumId w:val="7"/>
  </w:num>
  <w:num w:numId="6" w16cid:durableId="799764141">
    <w:abstractNumId w:val="3"/>
  </w:num>
  <w:num w:numId="7" w16cid:durableId="1254823359">
    <w:abstractNumId w:val="2"/>
  </w:num>
  <w:num w:numId="8" w16cid:durableId="1236012036">
    <w:abstractNumId w:val="1"/>
  </w:num>
  <w:num w:numId="9" w16cid:durableId="202350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3259"/>
    <w:rsid w:val="00AA1D8D"/>
    <w:rsid w:val="00B47730"/>
    <w:rsid w:val="00B8711A"/>
    <w:rsid w:val="00C746E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2F6B61"/>
  <w14:defaultImageDpi w14:val="300"/>
  <w15:docId w15:val="{905873DE-659B-EF48-B2C6-87BF9C76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C74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zh-CN"/>
    </w:rPr>
  </w:style>
  <w:style w:type="character" w:customStyle="1" w:styleId="apple-converted-space">
    <w:name w:val="apple-converted-space"/>
    <w:basedOn w:val="DefaultParagraphFont"/>
    <w:rsid w:val="00C74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Keelan Reilly</cp:lastModifiedBy>
  <cp:revision>3</cp:revision>
  <dcterms:created xsi:type="dcterms:W3CDTF">2013-12-23T23:15:00Z</dcterms:created>
  <dcterms:modified xsi:type="dcterms:W3CDTF">2025-08-03T23:46:00Z</dcterms:modified>
  <cp:category/>
</cp:coreProperties>
</file>